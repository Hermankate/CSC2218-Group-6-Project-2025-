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3160" w:rsidRDefault="00000000" w:rsidP="00422B9D">
      <w:pPr>
        <w:pStyle w:val="Title"/>
        <w:jc w:val="center"/>
      </w:pPr>
      <w:r>
        <w:t>GROUP SIX - Project: Notique - "Craft and organize your notes"</w:t>
      </w:r>
    </w:p>
    <w:p w:rsidR="00543160" w:rsidRDefault="00000000" w:rsidP="00422B9D">
      <w:pPr>
        <w:jc w:val="center"/>
      </w:pPr>
      <w:r>
        <w:t xml:space="preserve">This document outlines the comprehensive construction plan for the Notique project, </w:t>
      </w:r>
      <w:proofErr w:type="gramStart"/>
      <w:r w:rsidR="00467250">
        <w:t xml:space="preserve">using </w:t>
      </w:r>
      <w:r>
        <w:t xml:space="preserve"> Flet</w:t>
      </w:r>
      <w:proofErr w:type="gramEnd"/>
      <w:r>
        <w:t xml:space="preserve"> (Python) for the frontend and Django for the backend.</w:t>
      </w:r>
    </w:p>
    <w:p w:rsidR="00422B9D" w:rsidRDefault="00422B9D" w:rsidP="00422B9D">
      <w:pPr>
        <w:jc w:val="center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GROUP SIX</w:t>
      </w:r>
    </w:p>
    <w:tbl>
      <w:tblPr>
        <w:tblW w:w="6420" w:type="dxa"/>
        <w:tblInd w:w="1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60"/>
        <w:gridCol w:w="2140"/>
        <w:gridCol w:w="1720"/>
      </w:tblGrid>
      <w:tr w:rsidR="00422B9D" w:rsidRPr="00076BCE" w:rsidTr="00422B9D">
        <w:trPr>
          <w:trHeight w:val="300"/>
        </w:trPr>
        <w:tc>
          <w:tcPr>
            <w:tcW w:w="256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Name</w:t>
            </w:r>
          </w:p>
        </w:tc>
        <w:tc>
          <w:tcPr>
            <w:tcW w:w="214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Registration Number</w:t>
            </w:r>
          </w:p>
        </w:tc>
        <w:tc>
          <w:tcPr>
            <w:tcW w:w="172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Student Number</w:t>
            </w:r>
          </w:p>
        </w:tc>
      </w:tr>
      <w:tr w:rsidR="00422B9D" w:rsidRPr="00076BCE" w:rsidTr="00422B9D">
        <w:trPr>
          <w:trHeight w:val="300"/>
        </w:trPr>
        <w:tc>
          <w:tcPr>
            <w:tcW w:w="256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G" w:eastAsia="en-UG"/>
              </w:rPr>
              <w:t>Katende Herman</w:t>
            </w:r>
          </w:p>
        </w:tc>
        <w:tc>
          <w:tcPr>
            <w:tcW w:w="214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23/U/09238/EVE</w:t>
            </w:r>
          </w:p>
        </w:tc>
        <w:tc>
          <w:tcPr>
            <w:tcW w:w="172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2300709238</w:t>
            </w:r>
          </w:p>
        </w:tc>
      </w:tr>
      <w:tr w:rsidR="00422B9D" w:rsidRPr="00076BCE" w:rsidTr="00422B9D">
        <w:trPr>
          <w:trHeight w:val="300"/>
        </w:trPr>
        <w:tc>
          <w:tcPr>
            <w:tcW w:w="256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G" w:eastAsia="en-UG"/>
              </w:rPr>
              <w:t>Odongo Emmanuel</w:t>
            </w:r>
          </w:p>
        </w:tc>
        <w:tc>
          <w:tcPr>
            <w:tcW w:w="214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23/U/1595</w:t>
            </w:r>
          </w:p>
        </w:tc>
        <w:tc>
          <w:tcPr>
            <w:tcW w:w="172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2300701595</w:t>
            </w:r>
          </w:p>
        </w:tc>
      </w:tr>
      <w:tr w:rsidR="00422B9D" w:rsidRPr="00076BCE" w:rsidTr="00422B9D">
        <w:trPr>
          <w:trHeight w:val="300"/>
        </w:trPr>
        <w:tc>
          <w:tcPr>
            <w:tcW w:w="256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G" w:eastAsia="en-UG"/>
              </w:rPr>
              <w:t>Nakyajja Laura Christine</w:t>
            </w:r>
          </w:p>
        </w:tc>
        <w:tc>
          <w:tcPr>
            <w:tcW w:w="214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23/U/13951/EVE</w:t>
            </w:r>
          </w:p>
        </w:tc>
        <w:tc>
          <w:tcPr>
            <w:tcW w:w="172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2300713951</w:t>
            </w:r>
          </w:p>
        </w:tc>
      </w:tr>
      <w:tr w:rsidR="00422B9D" w:rsidRPr="00076BCE" w:rsidTr="00422B9D">
        <w:trPr>
          <w:trHeight w:val="300"/>
        </w:trPr>
        <w:tc>
          <w:tcPr>
            <w:tcW w:w="256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G" w:eastAsia="en-UG"/>
              </w:rPr>
              <w:t>Nabatanzi Rania</w:t>
            </w:r>
          </w:p>
        </w:tc>
        <w:tc>
          <w:tcPr>
            <w:tcW w:w="214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23/U/1273/PS</w:t>
            </w:r>
          </w:p>
        </w:tc>
        <w:tc>
          <w:tcPr>
            <w:tcW w:w="1720" w:type="dxa"/>
            <w:noWrap/>
            <w:vAlign w:val="bottom"/>
            <w:hideMark/>
          </w:tcPr>
          <w:p w:rsidR="00422B9D" w:rsidRPr="00076BCE" w:rsidRDefault="00422B9D" w:rsidP="00422B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UG"/>
              </w:rPr>
            </w:pPr>
            <w:r w:rsidRPr="00076BCE">
              <w:rPr>
                <w:rFonts w:ascii="Aptos Narrow" w:eastAsia="Times New Roman" w:hAnsi="Aptos Narrow" w:cs="Times New Roman"/>
                <w:color w:val="000000"/>
                <w:lang w:val="en-UG" w:eastAsia="en-UG"/>
              </w:rPr>
              <w:t>230071273</w:t>
            </w:r>
          </w:p>
        </w:tc>
      </w:tr>
    </w:tbl>
    <w:p w:rsidR="00422B9D" w:rsidRDefault="00422B9D" w:rsidP="00422B9D">
      <w:pPr>
        <w:jc w:val="center"/>
      </w:pPr>
    </w:p>
    <w:p w:rsidR="00543160" w:rsidRDefault="00000000" w:rsidP="00422B9D">
      <w:pPr>
        <w:pStyle w:val="Heading1"/>
        <w:jc w:val="center"/>
      </w:pPr>
      <w:r>
        <w:t>1️⃣ Environment Setup (Week 1, Day 1-2)</w:t>
      </w:r>
    </w:p>
    <w:p w:rsidR="00543160" w:rsidRDefault="00000000" w:rsidP="00422B9D">
      <w:pPr>
        <w:jc w:val="center"/>
      </w:pPr>
      <w:r>
        <w:t>✅ Backend (Django)</w:t>
      </w:r>
    </w:p>
    <w:p w:rsidR="00543160" w:rsidRDefault="00000000" w:rsidP="00422B9D">
      <w:pPr>
        <w:jc w:val="center"/>
      </w:pPr>
      <w:r>
        <w:t>- Install Python and Django</w:t>
      </w:r>
      <w:r>
        <w:br/>
        <w:t>- Set up a Django REST Framework (DRF) API</w:t>
      </w:r>
      <w:r>
        <w:br/>
        <w:t>- Configure SQLite/PostgreSQL for data storage</w:t>
      </w:r>
      <w:r>
        <w:br/>
        <w:t>- Set up GitHub repository for version control</w:t>
      </w:r>
    </w:p>
    <w:p w:rsidR="00543160" w:rsidRDefault="00000000" w:rsidP="00422B9D">
      <w:pPr>
        <w:jc w:val="center"/>
      </w:pPr>
      <w:r>
        <w:t>✅ Frontend (Flet)</w:t>
      </w:r>
    </w:p>
    <w:p w:rsidR="00543160" w:rsidRDefault="00000000" w:rsidP="00422B9D">
      <w:pPr>
        <w:jc w:val="center"/>
      </w:pPr>
      <w:r>
        <w:t>- Install Flet</w:t>
      </w:r>
      <w:r>
        <w:br/>
        <w:t>- Set up the frontend directory</w:t>
      </w:r>
      <w:r>
        <w:br/>
        <w:t>- Configure Flet to communicate with Django API</w:t>
      </w:r>
      <w:r>
        <w:br/>
        <w:t>- Test the initial Flet environment</w:t>
      </w:r>
    </w:p>
    <w:p w:rsidR="00543160" w:rsidRDefault="00000000" w:rsidP="00422B9D">
      <w:pPr>
        <w:pStyle w:val="Heading1"/>
        <w:jc w:val="center"/>
      </w:pPr>
      <w:r>
        <w:t>2️⃣ UI &amp; Feature Development (Week 1, Day 3 - Week 2, Day 4)</w:t>
      </w:r>
    </w:p>
    <w:p w:rsidR="00543160" w:rsidRDefault="00000000" w:rsidP="00422B9D">
      <w:pPr>
        <w:pStyle w:val="Heading2"/>
        <w:jc w:val="center"/>
      </w:pPr>
      <w:r>
        <w:t>Core UI (Week 1, Day 3-5)</w:t>
      </w:r>
    </w:p>
    <w:p w:rsidR="00543160" w:rsidRDefault="00000000" w:rsidP="00422B9D">
      <w:pPr>
        <w:jc w:val="center"/>
      </w:pPr>
      <w:r>
        <w:t>- Home Screen: Displays a list of notes</w:t>
      </w:r>
      <w:r>
        <w:br/>
        <w:t>- Add Button: Floating action button to create a new note</w:t>
      </w:r>
      <w:r>
        <w:br/>
        <w:t>- Note Editor: Create/Edit notes using `ft.TextField`</w:t>
      </w:r>
      <w:r>
        <w:br/>
        <w:t>- Settings Page: Theme selection, text size adjustment</w:t>
      </w:r>
    </w:p>
    <w:p w:rsidR="00543160" w:rsidRDefault="00000000" w:rsidP="00422B9D">
      <w:pPr>
        <w:pStyle w:val="Heading2"/>
        <w:jc w:val="center"/>
      </w:pPr>
      <w:r>
        <w:lastRenderedPageBreak/>
        <w:t>Basic Functionality (Week 2, Day 1-3)</w:t>
      </w:r>
    </w:p>
    <w:p w:rsidR="00543160" w:rsidRDefault="00000000" w:rsidP="00422B9D">
      <w:pPr>
        <w:jc w:val="center"/>
      </w:pPr>
      <w:r>
        <w:t>- CRUD Operations: Create, Edit, Delete, and Save Notes</w:t>
      </w:r>
      <w:r>
        <w:br/>
        <w:t>- Database: Store notes in Django (SQLite/PostgreSQL)</w:t>
      </w:r>
      <w:r>
        <w:br/>
        <w:t>- Categories &amp; Tags: Organize notes by category</w:t>
      </w:r>
    </w:p>
    <w:p w:rsidR="00543160" w:rsidRDefault="00000000" w:rsidP="00422B9D">
      <w:pPr>
        <w:pStyle w:val="Heading2"/>
        <w:jc w:val="center"/>
      </w:pPr>
      <w:r>
        <w:t>Advanced Features (Week 2, Day 4 - Week 3, Day 2)</w:t>
      </w:r>
    </w:p>
    <w:p w:rsidR="00543160" w:rsidRDefault="00000000" w:rsidP="00422B9D">
      <w:pPr>
        <w:jc w:val="center"/>
      </w:pPr>
      <w:r>
        <w:t>- Search Notes: Implement a search bar</w:t>
      </w:r>
      <w:r>
        <w:br/>
        <w:t>- Cloud Backup: Sync notes using Django API (hosted on PythonAnywhere)</w:t>
      </w:r>
      <w:r>
        <w:br/>
        <w:t>- Share Notes: Send via email or social media</w:t>
      </w:r>
    </w:p>
    <w:p w:rsidR="00543160" w:rsidRDefault="00000000" w:rsidP="00422B9D">
      <w:pPr>
        <w:pStyle w:val="Heading1"/>
        <w:jc w:val="center"/>
      </w:pPr>
      <w:r>
        <w:t>3️⃣ Testing &amp; Optimization (Week 3, Day 3-5)</w:t>
      </w:r>
    </w:p>
    <w:p w:rsidR="00543160" w:rsidRDefault="00000000" w:rsidP="00422B9D">
      <w:pPr>
        <w:jc w:val="center"/>
      </w:pPr>
      <w:r>
        <w:t>- Unit Testing: Test API endpoints and note CRUD</w:t>
      </w:r>
      <w:r>
        <w:br/>
        <w:t>- UI Testing: Check Flet UI responsiveness</w:t>
      </w:r>
      <w:r>
        <w:br/>
        <w:t>- Performance Optimization: Optimize API response times</w:t>
      </w:r>
      <w:r>
        <w:br/>
        <w:t>- Bug Fixes &amp; Code Cleanup</w:t>
      </w:r>
    </w:p>
    <w:p w:rsidR="00543160" w:rsidRDefault="00000000" w:rsidP="00422B9D">
      <w:pPr>
        <w:pStyle w:val="Heading1"/>
        <w:jc w:val="center"/>
      </w:pPr>
      <w:r>
        <w:t>4️⃣ Deployment &amp; Finalization (Week 3, Day 6-7)</w:t>
      </w:r>
    </w:p>
    <w:p w:rsidR="00543160" w:rsidRDefault="00000000" w:rsidP="00422B9D">
      <w:pPr>
        <w:jc w:val="center"/>
      </w:pPr>
      <w:r>
        <w:t>- Backend Deployment: Deploy Django API on PythonAnywhere</w:t>
      </w:r>
      <w:r>
        <w:br/>
        <w:t>- Frontend Deployment: Package Flet as an executable app</w:t>
      </w:r>
      <w:r>
        <w:br/>
        <w:t>- Final Testing: Ensure full functionality</w:t>
      </w:r>
      <w:r>
        <w:br/>
        <w:t>- Documentation &amp; User Guide</w:t>
      </w:r>
    </w:p>
    <w:sectPr w:rsidR="005431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042617">
    <w:abstractNumId w:val="8"/>
  </w:num>
  <w:num w:numId="2" w16cid:durableId="1730691046">
    <w:abstractNumId w:val="6"/>
  </w:num>
  <w:num w:numId="3" w16cid:durableId="650141486">
    <w:abstractNumId w:val="5"/>
  </w:num>
  <w:num w:numId="4" w16cid:durableId="2074235084">
    <w:abstractNumId w:val="4"/>
  </w:num>
  <w:num w:numId="5" w16cid:durableId="489559430">
    <w:abstractNumId w:val="7"/>
  </w:num>
  <w:num w:numId="6" w16cid:durableId="1983727259">
    <w:abstractNumId w:val="3"/>
  </w:num>
  <w:num w:numId="7" w16cid:durableId="265232726">
    <w:abstractNumId w:val="2"/>
  </w:num>
  <w:num w:numId="8" w16cid:durableId="8064986">
    <w:abstractNumId w:val="1"/>
  </w:num>
  <w:num w:numId="9" w16cid:durableId="130758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B9D"/>
    <w:rsid w:val="00467250"/>
    <w:rsid w:val="00543160"/>
    <w:rsid w:val="006B0A3D"/>
    <w:rsid w:val="00AA1D8D"/>
    <w:rsid w:val="00B47730"/>
    <w:rsid w:val="00BD7C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737DD"/>
  <w14:defaultImageDpi w14:val="300"/>
  <w15:docId w15:val="{43809A64-C8B1-4084-89BA-90504F43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hermankats16@gmail.com</cp:lastModifiedBy>
  <cp:revision>3</cp:revision>
  <dcterms:created xsi:type="dcterms:W3CDTF">2013-12-23T23:15:00Z</dcterms:created>
  <dcterms:modified xsi:type="dcterms:W3CDTF">2025-03-07T02:50:00Z</dcterms:modified>
  <cp:category/>
</cp:coreProperties>
</file>